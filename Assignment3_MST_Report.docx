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F7646" w14:textId="77777777" w:rsidR="00252B5B" w:rsidRDefault="00000000">
      <w:pPr>
        <w:pStyle w:val="Heading1"/>
        <w:rPr>
          <w:color w:val="000000" w:themeColor="text1"/>
        </w:rPr>
      </w:pPr>
      <w:r w:rsidRPr="00FE051A">
        <w:rPr>
          <w:color w:val="000000" w:themeColor="text1"/>
        </w:rPr>
        <w:t>Assignment 3 — Minimum Spanning Tree (Prim’s vs Kruskal’s)</w:t>
      </w:r>
    </w:p>
    <w:p w14:paraId="4C65432A" w14:textId="77777777" w:rsidR="00FE051A" w:rsidRPr="00FE051A" w:rsidRDefault="00FE051A" w:rsidP="00FE051A"/>
    <w:p w14:paraId="2CD28B22" w14:textId="5EE7884B" w:rsidR="00FE051A" w:rsidRPr="00FE051A" w:rsidRDefault="00FE051A" w:rsidP="00FE051A">
      <w:p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FE051A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Student: </w:t>
      </w:r>
      <w:proofErr w:type="spellStart"/>
      <w:r w:rsidRPr="00FE051A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Alibek</w:t>
      </w:r>
      <w:proofErr w:type="spellEnd"/>
      <w:r w:rsidRPr="00FE051A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E051A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Assylbekuly</w:t>
      </w:r>
      <w:proofErr w:type="spellEnd"/>
    </w:p>
    <w:p w14:paraId="743AE054" w14:textId="31FDF6E6" w:rsidR="00FE051A" w:rsidRPr="00FE051A" w:rsidRDefault="00FE051A" w:rsidP="00FE051A">
      <w:p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FE051A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Group: SE-2422</w:t>
      </w:r>
    </w:p>
    <w:p w14:paraId="07694A2D" w14:textId="77777777" w:rsidR="00252B5B" w:rsidRPr="00FE051A" w:rsidRDefault="00000000">
      <w:pPr>
        <w:pStyle w:val="Heading2"/>
        <w:rPr>
          <w:color w:val="000000" w:themeColor="text1"/>
        </w:rPr>
      </w:pPr>
      <w:r w:rsidRPr="00FE051A">
        <w:rPr>
          <w:color w:val="000000" w:themeColor="text1"/>
        </w:rPr>
        <w:t>Overview</w:t>
      </w:r>
    </w:p>
    <w:p w14:paraId="6D4F65A7" w14:textId="77777777" w:rsidR="00252B5B" w:rsidRDefault="00000000">
      <w:r>
        <w:br/>
        <w:t>This project implements and compares two algorithms for finding the Minimum Spanning Tree (MST):</w:t>
      </w:r>
      <w:r>
        <w:br/>
        <w:t xml:space="preserve">Prim’s Algorithm and Kruskal’s Algorithm. The MST ensures that all vertices in a graph are connected </w:t>
      </w:r>
      <w:r>
        <w:br/>
        <w:t xml:space="preserve">with the minimum possible total edge weight and without cycles. Both algorithms were tested across </w:t>
      </w:r>
      <w:r>
        <w:br/>
        <w:t>different datasets to measure total cost, execution time, and operation count.</w:t>
      </w:r>
      <w:r>
        <w:br/>
      </w:r>
    </w:p>
    <w:p w14:paraId="19FBB88C" w14:textId="77777777" w:rsidR="00252B5B" w:rsidRPr="00FE051A" w:rsidRDefault="00000000">
      <w:pPr>
        <w:pStyle w:val="Heading2"/>
        <w:rPr>
          <w:color w:val="000000" w:themeColor="text1"/>
        </w:rPr>
      </w:pPr>
      <w:r w:rsidRPr="00FE051A">
        <w:rPr>
          <w:color w:val="000000" w:themeColor="text1"/>
        </w:rPr>
        <w:t>1. Input Data Summary and Results</w:t>
      </w:r>
    </w:p>
    <w:p w14:paraId="68E39684" w14:textId="77777777" w:rsidR="00252B5B" w:rsidRDefault="00000000">
      <w:r>
        <w:br/>
        <w:t>Four datasets were generated in JSON format to evaluate correctness and performance.</w:t>
      </w:r>
      <w:r>
        <w:br/>
        <w:t>Each dataset contains graphs of different sizes and densities.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1659"/>
        <w:gridCol w:w="1673"/>
        <w:gridCol w:w="2145"/>
        <w:gridCol w:w="1706"/>
      </w:tblGrid>
      <w:tr w:rsidR="00252B5B" w14:paraId="76AD7835" w14:textId="77777777" w:rsidTr="00FE051A">
        <w:tc>
          <w:tcPr>
            <w:tcW w:w="1728" w:type="dxa"/>
          </w:tcPr>
          <w:p w14:paraId="7E1246FA" w14:textId="77777777" w:rsidR="00252B5B" w:rsidRDefault="00000000">
            <w:r>
              <w:t>Dataset</w:t>
            </w:r>
          </w:p>
        </w:tc>
        <w:tc>
          <w:tcPr>
            <w:tcW w:w="1728" w:type="dxa"/>
          </w:tcPr>
          <w:p w14:paraId="1E39DCC8" w14:textId="77777777" w:rsidR="00252B5B" w:rsidRDefault="00000000">
            <w:r>
              <w:t>Graph Count</w:t>
            </w:r>
          </w:p>
        </w:tc>
        <w:tc>
          <w:tcPr>
            <w:tcW w:w="1728" w:type="dxa"/>
          </w:tcPr>
          <w:p w14:paraId="2CD7B727" w14:textId="77777777" w:rsidR="00252B5B" w:rsidRDefault="00000000">
            <w:r>
              <w:t>Max Vertices</w:t>
            </w:r>
          </w:p>
        </w:tc>
        <w:tc>
          <w:tcPr>
            <w:tcW w:w="1728" w:type="dxa"/>
          </w:tcPr>
          <w:p w14:paraId="6A9A2C7B" w14:textId="77777777" w:rsidR="00252B5B" w:rsidRDefault="00000000">
            <w:r>
              <w:t>Result File</w:t>
            </w:r>
          </w:p>
        </w:tc>
        <w:tc>
          <w:tcPr>
            <w:tcW w:w="1728" w:type="dxa"/>
          </w:tcPr>
          <w:p w14:paraId="37A9584E" w14:textId="77777777" w:rsidR="00252B5B" w:rsidRDefault="00000000">
            <w:r>
              <w:t>Purpose</w:t>
            </w:r>
          </w:p>
        </w:tc>
      </w:tr>
      <w:tr w:rsidR="00252B5B" w14:paraId="520FA1AB" w14:textId="77777777" w:rsidTr="00FE051A">
        <w:tc>
          <w:tcPr>
            <w:tcW w:w="1728" w:type="dxa"/>
          </w:tcPr>
          <w:p w14:paraId="77E97B37" w14:textId="77777777" w:rsidR="00252B5B" w:rsidRDefault="00000000">
            <w:r>
              <w:t>Small</w:t>
            </w:r>
          </w:p>
        </w:tc>
        <w:tc>
          <w:tcPr>
            <w:tcW w:w="1728" w:type="dxa"/>
          </w:tcPr>
          <w:p w14:paraId="5328F7D2" w14:textId="77777777" w:rsidR="00252B5B" w:rsidRDefault="00000000">
            <w:r>
              <w:t>5</w:t>
            </w:r>
          </w:p>
        </w:tc>
        <w:tc>
          <w:tcPr>
            <w:tcW w:w="1728" w:type="dxa"/>
          </w:tcPr>
          <w:p w14:paraId="65B82374" w14:textId="77777777" w:rsidR="00252B5B" w:rsidRDefault="00000000">
            <w:r>
              <w:t>≤ 30</w:t>
            </w:r>
          </w:p>
        </w:tc>
        <w:tc>
          <w:tcPr>
            <w:tcW w:w="1728" w:type="dxa"/>
          </w:tcPr>
          <w:p w14:paraId="6435161E" w14:textId="77777777" w:rsidR="00252B5B" w:rsidRDefault="00000000">
            <w:r>
              <w:t>output_small.json</w:t>
            </w:r>
          </w:p>
        </w:tc>
        <w:tc>
          <w:tcPr>
            <w:tcW w:w="1728" w:type="dxa"/>
          </w:tcPr>
          <w:p w14:paraId="639E7C33" w14:textId="77777777" w:rsidR="00252B5B" w:rsidRDefault="00000000">
            <w:r>
              <w:t>Verify correctness and debugging</w:t>
            </w:r>
          </w:p>
        </w:tc>
      </w:tr>
      <w:tr w:rsidR="00252B5B" w14:paraId="20CF5B77" w14:textId="77777777" w:rsidTr="00FE051A">
        <w:tc>
          <w:tcPr>
            <w:tcW w:w="1728" w:type="dxa"/>
          </w:tcPr>
          <w:p w14:paraId="3CBA019A" w14:textId="77777777" w:rsidR="00252B5B" w:rsidRDefault="00000000">
            <w:r>
              <w:t>Medium</w:t>
            </w:r>
          </w:p>
        </w:tc>
        <w:tc>
          <w:tcPr>
            <w:tcW w:w="1728" w:type="dxa"/>
          </w:tcPr>
          <w:p w14:paraId="46DC3AAD" w14:textId="77777777" w:rsidR="00252B5B" w:rsidRDefault="00000000">
            <w:r>
              <w:t>10</w:t>
            </w:r>
          </w:p>
        </w:tc>
        <w:tc>
          <w:tcPr>
            <w:tcW w:w="1728" w:type="dxa"/>
          </w:tcPr>
          <w:p w14:paraId="09C3CE80" w14:textId="77777777" w:rsidR="00252B5B" w:rsidRDefault="00000000">
            <w:r>
              <w:t>≤ 300</w:t>
            </w:r>
          </w:p>
        </w:tc>
        <w:tc>
          <w:tcPr>
            <w:tcW w:w="1728" w:type="dxa"/>
          </w:tcPr>
          <w:p w14:paraId="37D5BB33" w14:textId="77777777" w:rsidR="00252B5B" w:rsidRDefault="00000000">
            <w:r>
              <w:t>output_medium.json</w:t>
            </w:r>
          </w:p>
        </w:tc>
        <w:tc>
          <w:tcPr>
            <w:tcW w:w="1728" w:type="dxa"/>
          </w:tcPr>
          <w:p w14:paraId="1D7B5DEF" w14:textId="77777777" w:rsidR="00252B5B" w:rsidRDefault="00000000">
            <w:r>
              <w:t>Observe performance on moderate graphs</w:t>
            </w:r>
          </w:p>
        </w:tc>
      </w:tr>
      <w:tr w:rsidR="00252B5B" w14:paraId="323301F5" w14:textId="77777777" w:rsidTr="00FE051A">
        <w:tc>
          <w:tcPr>
            <w:tcW w:w="1728" w:type="dxa"/>
          </w:tcPr>
          <w:p w14:paraId="4DF49C34" w14:textId="77777777" w:rsidR="00252B5B" w:rsidRDefault="00000000">
            <w:r>
              <w:t>Large</w:t>
            </w:r>
          </w:p>
        </w:tc>
        <w:tc>
          <w:tcPr>
            <w:tcW w:w="1728" w:type="dxa"/>
          </w:tcPr>
          <w:p w14:paraId="3C1944AB" w14:textId="77777777" w:rsidR="00252B5B" w:rsidRDefault="00000000">
            <w:r>
              <w:t>10</w:t>
            </w:r>
          </w:p>
        </w:tc>
        <w:tc>
          <w:tcPr>
            <w:tcW w:w="1728" w:type="dxa"/>
          </w:tcPr>
          <w:p w14:paraId="306C1C6E" w14:textId="77777777" w:rsidR="00252B5B" w:rsidRDefault="00000000">
            <w:r>
              <w:t>≤ 1000</w:t>
            </w:r>
          </w:p>
        </w:tc>
        <w:tc>
          <w:tcPr>
            <w:tcW w:w="1728" w:type="dxa"/>
          </w:tcPr>
          <w:p w14:paraId="3E8B664D" w14:textId="77777777" w:rsidR="00252B5B" w:rsidRDefault="00000000">
            <w:r>
              <w:t>output_large.json</w:t>
            </w:r>
          </w:p>
        </w:tc>
        <w:tc>
          <w:tcPr>
            <w:tcW w:w="1728" w:type="dxa"/>
          </w:tcPr>
          <w:p w14:paraId="04E0769C" w14:textId="77777777" w:rsidR="00252B5B" w:rsidRDefault="00000000">
            <w:r>
              <w:t>Test scalability and efficiency</w:t>
            </w:r>
          </w:p>
        </w:tc>
      </w:tr>
      <w:tr w:rsidR="00252B5B" w14:paraId="7F63EE9E" w14:textId="77777777" w:rsidTr="00FE051A">
        <w:tc>
          <w:tcPr>
            <w:tcW w:w="1728" w:type="dxa"/>
          </w:tcPr>
          <w:p w14:paraId="69DEF230" w14:textId="77777777" w:rsidR="00252B5B" w:rsidRDefault="00000000">
            <w:r>
              <w:t>Extra</w:t>
            </w:r>
          </w:p>
        </w:tc>
        <w:tc>
          <w:tcPr>
            <w:tcW w:w="1728" w:type="dxa"/>
          </w:tcPr>
          <w:p w14:paraId="28FE01A4" w14:textId="77777777" w:rsidR="00252B5B" w:rsidRDefault="00000000">
            <w:r>
              <w:t>3</w:t>
            </w:r>
          </w:p>
        </w:tc>
        <w:tc>
          <w:tcPr>
            <w:tcW w:w="1728" w:type="dxa"/>
          </w:tcPr>
          <w:p w14:paraId="3391C121" w14:textId="77777777" w:rsidR="00252B5B" w:rsidRDefault="00000000">
            <w:r>
              <w:t>≤ 3000</w:t>
            </w:r>
          </w:p>
        </w:tc>
        <w:tc>
          <w:tcPr>
            <w:tcW w:w="1728" w:type="dxa"/>
          </w:tcPr>
          <w:p w14:paraId="79AACC93" w14:textId="77777777" w:rsidR="00252B5B" w:rsidRDefault="00000000">
            <w:r>
              <w:t>output_extra.json</w:t>
            </w:r>
          </w:p>
        </w:tc>
        <w:tc>
          <w:tcPr>
            <w:tcW w:w="1728" w:type="dxa"/>
          </w:tcPr>
          <w:p w14:paraId="28772F72" w14:textId="77777777" w:rsidR="00252B5B" w:rsidRDefault="00000000">
            <w:r>
              <w:t>Evaluate large graph performance</w:t>
            </w:r>
          </w:p>
        </w:tc>
      </w:tr>
    </w:tbl>
    <w:p w14:paraId="01A711D7" w14:textId="0B39C0B7" w:rsidR="00FE051A" w:rsidRDefault="00000000">
      <w:r>
        <w:br/>
        <w:t xml:space="preserve">Each output includes total MST cost, execution time in milliseconds, operation count, </w:t>
      </w:r>
      <w:r>
        <w:br/>
      </w:r>
      <w:r>
        <w:lastRenderedPageBreak/>
        <w:t>and whether Prim’s and Kruskal’s MST results match.</w:t>
      </w:r>
      <w:r w:rsidR="00FE051A">
        <w:br/>
      </w:r>
    </w:p>
    <w:p w14:paraId="1F2C118B" w14:textId="02FB4A1C" w:rsidR="00FE051A" w:rsidRDefault="00FE051A">
      <w:r>
        <w:t>This is the csv summary table</w:t>
      </w:r>
    </w:p>
    <w:p w14:paraId="37C62B2B" w14:textId="495EDDBD" w:rsidR="00252B5B" w:rsidRDefault="00FE051A">
      <w:r>
        <w:rPr>
          <w:noProof/>
        </w:rPr>
        <w:drawing>
          <wp:inline distT="0" distB="0" distL="0" distR="0" wp14:anchorId="576D6F5B" wp14:editId="5B72BFF0">
            <wp:extent cx="5486400" cy="5065395"/>
            <wp:effectExtent l="0" t="0" r="0" b="1905"/>
            <wp:docPr id="43230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05881" name="Picture 4323058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3E9F4A49" w14:textId="77777777" w:rsidR="00FE051A" w:rsidRDefault="00FE051A"/>
    <w:p w14:paraId="745183E5" w14:textId="77777777" w:rsidR="00FE051A" w:rsidRDefault="00FE051A"/>
    <w:p w14:paraId="3DE15545" w14:textId="77777777" w:rsidR="00FE051A" w:rsidRDefault="00FE051A"/>
    <w:p w14:paraId="3CA0C6BB" w14:textId="77777777" w:rsidR="00FE051A" w:rsidRDefault="00FE051A">
      <w:pPr>
        <w:pStyle w:val="Heading2"/>
        <w:rPr>
          <w:color w:val="000000" w:themeColor="text1"/>
        </w:rPr>
      </w:pPr>
    </w:p>
    <w:p w14:paraId="0DA437D7" w14:textId="77777777" w:rsidR="00FE051A" w:rsidRPr="00FE051A" w:rsidRDefault="00FE051A" w:rsidP="00FE051A"/>
    <w:p w14:paraId="4872EF8E" w14:textId="2237400C" w:rsidR="00252B5B" w:rsidRPr="00FE051A" w:rsidRDefault="00000000">
      <w:pPr>
        <w:pStyle w:val="Heading2"/>
        <w:rPr>
          <w:color w:val="000000" w:themeColor="text1"/>
        </w:rPr>
      </w:pPr>
      <w:r w:rsidRPr="00FE051A">
        <w:rPr>
          <w:color w:val="000000" w:themeColor="text1"/>
        </w:rPr>
        <w:lastRenderedPageBreak/>
        <w:t>2. Algorithm Comparison (Theory and Practice)</w:t>
      </w:r>
    </w:p>
    <w:p w14:paraId="7C5CF9BE" w14:textId="4170DF67" w:rsidR="00252B5B" w:rsidRDefault="00000000">
      <w:r>
        <w:br/>
        <w:t xml:space="preserve">Both Prim’s and Kruskal’s algorithms are greedy algorithms but differ in their approach </w:t>
      </w:r>
      <w:r>
        <w:br/>
        <w:t>and data structures. Below is a theoretical and practical comparison.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2B5B" w14:paraId="4F91DBC6" w14:textId="77777777" w:rsidTr="00FE051A">
        <w:tc>
          <w:tcPr>
            <w:tcW w:w="2880" w:type="dxa"/>
          </w:tcPr>
          <w:p w14:paraId="15E5E217" w14:textId="77777777" w:rsidR="00252B5B" w:rsidRDefault="00000000">
            <w:r>
              <w:t>Aspect</w:t>
            </w:r>
          </w:p>
        </w:tc>
        <w:tc>
          <w:tcPr>
            <w:tcW w:w="2880" w:type="dxa"/>
          </w:tcPr>
          <w:p w14:paraId="2F1F4DC5" w14:textId="77777777" w:rsidR="00252B5B" w:rsidRDefault="00000000">
            <w:r>
              <w:t>Prim’s Algorithm</w:t>
            </w:r>
          </w:p>
        </w:tc>
        <w:tc>
          <w:tcPr>
            <w:tcW w:w="2880" w:type="dxa"/>
          </w:tcPr>
          <w:p w14:paraId="5EF747FF" w14:textId="77777777" w:rsidR="00252B5B" w:rsidRDefault="00000000">
            <w:r>
              <w:t>Kruskal’s Algorithm</w:t>
            </w:r>
          </w:p>
        </w:tc>
      </w:tr>
      <w:tr w:rsidR="00252B5B" w14:paraId="7C79F0C6" w14:textId="77777777" w:rsidTr="00FE051A">
        <w:tc>
          <w:tcPr>
            <w:tcW w:w="2880" w:type="dxa"/>
          </w:tcPr>
          <w:p w14:paraId="29A9287A" w14:textId="77777777" w:rsidR="00252B5B" w:rsidRDefault="00000000">
            <w:r>
              <w:t>Approach</w:t>
            </w:r>
          </w:p>
        </w:tc>
        <w:tc>
          <w:tcPr>
            <w:tcW w:w="2880" w:type="dxa"/>
          </w:tcPr>
          <w:p w14:paraId="59829939" w14:textId="77777777" w:rsidR="00252B5B" w:rsidRDefault="00000000">
            <w:r>
              <w:t>Grows MST from a chosen starting vertex by selecting the smallest connecting edge.</w:t>
            </w:r>
          </w:p>
        </w:tc>
        <w:tc>
          <w:tcPr>
            <w:tcW w:w="2880" w:type="dxa"/>
          </w:tcPr>
          <w:p w14:paraId="023D15CC" w14:textId="77777777" w:rsidR="00252B5B" w:rsidRDefault="00000000">
            <w:r>
              <w:t>Sorts all edges and adds the smallest one that doesn’t form a cycle.</w:t>
            </w:r>
          </w:p>
        </w:tc>
      </w:tr>
      <w:tr w:rsidR="00252B5B" w14:paraId="4EFFC5C1" w14:textId="77777777" w:rsidTr="00FE051A">
        <w:tc>
          <w:tcPr>
            <w:tcW w:w="2880" w:type="dxa"/>
          </w:tcPr>
          <w:p w14:paraId="6D16C893" w14:textId="77777777" w:rsidR="00252B5B" w:rsidRDefault="00000000">
            <w:r>
              <w:t>Data Structure</w:t>
            </w:r>
          </w:p>
        </w:tc>
        <w:tc>
          <w:tcPr>
            <w:tcW w:w="2880" w:type="dxa"/>
          </w:tcPr>
          <w:p w14:paraId="1E19AEB5" w14:textId="77777777" w:rsidR="00252B5B" w:rsidRDefault="00000000">
            <w:r>
              <w:t>Priority Queue / Min Heap</w:t>
            </w:r>
          </w:p>
        </w:tc>
        <w:tc>
          <w:tcPr>
            <w:tcW w:w="2880" w:type="dxa"/>
          </w:tcPr>
          <w:p w14:paraId="5A50209B" w14:textId="77777777" w:rsidR="00252B5B" w:rsidRDefault="00000000">
            <w:r>
              <w:t>Disjoint Set (Union-Find)</w:t>
            </w:r>
          </w:p>
        </w:tc>
      </w:tr>
      <w:tr w:rsidR="00252B5B" w14:paraId="3DF75F70" w14:textId="77777777" w:rsidTr="00FE051A">
        <w:tc>
          <w:tcPr>
            <w:tcW w:w="2880" w:type="dxa"/>
          </w:tcPr>
          <w:p w14:paraId="45526916" w14:textId="77777777" w:rsidR="00252B5B" w:rsidRDefault="00000000">
            <w:r>
              <w:t>Time Complexity</w:t>
            </w:r>
          </w:p>
        </w:tc>
        <w:tc>
          <w:tcPr>
            <w:tcW w:w="2880" w:type="dxa"/>
          </w:tcPr>
          <w:p w14:paraId="05964105" w14:textId="77777777" w:rsidR="00252B5B" w:rsidRDefault="00000000">
            <w:r>
              <w:t>O(E log V)</w:t>
            </w:r>
          </w:p>
        </w:tc>
        <w:tc>
          <w:tcPr>
            <w:tcW w:w="2880" w:type="dxa"/>
          </w:tcPr>
          <w:p w14:paraId="70490FFD" w14:textId="77777777" w:rsidR="00252B5B" w:rsidRDefault="00000000">
            <w:r>
              <w:t>O(E log E)</w:t>
            </w:r>
          </w:p>
        </w:tc>
      </w:tr>
      <w:tr w:rsidR="00252B5B" w14:paraId="755812D0" w14:textId="77777777" w:rsidTr="00FE051A">
        <w:tc>
          <w:tcPr>
            <w:tcW w:w="2880" w:type="dxa"/>
          </w:tcPr>
          <w:p w14:paraId="56150F32" w14:textId="77777777" w:rsidR="00252B5B" w:rsidRDefault="00000000">
            <w:r>
              <w:t>Space Complexity</w:t>
            </w:r>
          </w:p>
        </w:tc>
        <w:tc>
          <w:tcPr>
            <w:tcW w:w="2880" w:type="dxa"/>
          </w:tcPr>
          <w:p w14:paraId="00F4E442" w14:textId="77777777" w:rsidR="00252B5B" w:rsidRDefault="00000000">
            <w:r>
              <w:t>O(V)</w:t>
            </w:r>
          </w:p>
        </w:tc>
        <w:tc>
          <w:tcPr>
            <w:tcW w:w="2880" w:type="dxa"/>
          </w:tcPr>
          <w:p w14:paraId="4DE56B74" w14:textId="77777777" w:rsidR="00252B5B" w:rsidRDefault="00000000">
            <w:r>
              <w:t>O(E + V)</w:t>
            </w:r>
          </w:p>
        </w:tc>
      </w:tr>
      <w:tr w:rsidR="00252B5B" w14:paraId="6B1D8E6B" w14:textId="77777777" w:rsidTr="00FE051A">
        <w:tc>
          <w:tcPr>
            <w:tcW w:w="2880" w:type="dxa"/>
          </w:tcPr>
          <w:p w14:paraId="4ED69A6A" w14:textId="77777777" w:rsidR="00252B5B" w:rsidRDefault="00000000">
            <w:r>
              <w:t>Best for</w:t>
            </w:r>
          </w:p>
        </w:tc>
        <w:tc>
          <w:tcPr>
            <w:tcW w:w="2880" w:type="dxa"/>
          </w:tcPr>
          <w:p w14:paraId="19EEC115" w14:textId="77777777" w:rsidR="00252B5B" w:rsidRDefault="00000000">
            <w:r>
              <w:t>Dense graphs</w:t>
            </w:r>
          </w:p>
        </w:tc>
        <w:tc>
          <w:tcPr>
            <w:tcW w:w="2880" w:type="dxa"/>
          </w:tcPr>
          <w:p w14:paraId="7771FDAB" w14:textId="77777777" w:rsidR="00252B5B" w:rsidRDefault="00000000">
            <w:r>
              <w:t>Sparse graphs</w:t>
            </w:r>
          </w:p>
        </w:tc>
      </w:tr>
      <w:tr w:rsidR="00252B5B" w14:paraId="45DDBFA5" w14:textId="77777777" w:rsidTr="00FE051A">
        <w:tc>
          <w:tcPr>
            <w:tcW w:w="2880" w:type="dxa"/>
          </w:tcPr>
          <w:p w14:paraId="67ED7E1A" w14:textId="77777777" w:rsidR="00252B5B" w:rsidRDefault="00000000">
            <w:r>
              <w:t>Cycle Detection</w:t>
            </w:r>
          </w:p>
        </w:tc>
        <w:tc>
          <w:tcPr>
            <w:tcW w:w="2880" w:type="dxa"/>
          </w:tcPr>
          <w:p w14:paraId="1D0BA68E" w14:textId="77777777" w:rsidR="00252B5B" w:rsidRDefault="00000000">
            <w:r>
              <w:t>Implicit through visited vertices</w:t>
            </w:r>
          </w:p>
        </w:tc>
        <w:tc>
          <w:tcPr>
            <w:tcW w:w="2880" w:type="dxa"/>
          </w:tcPr>
          <w:p w14:paraId="630159C5" w14:textId="77777777" w:rsidR="00252B5B" w:rsidRDefault="00000000">
            <w:r>
              <w:t>Explicit via Union-Find structure</w:t>
            </w:r>
          </w:p>
        </w:tc>
      </w:tr>
    </w:tbl>
    <w:p w14:paraId="695052C1" w14:textId="77777777" w:rsidR="00FE051A" w:rsidRDefault="00000000">
      <w: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2041"/>
        <w:gridCol w:w="2500"/>
        <w:gridCol w:w="987"/>
      </w:tblGrid>
      <w:tr w:rsidR="00FE051A" w:rsidRPr="00FE051A" w14:paraId="41248383" w14:textId="77777777" w:rsidTr="002C2F33">
        <w:trPr>
          <w:tblHeader/>
          <w:tblCellSpacing w:w="15" w:type="dxa"/>
        </w:trPr>
        <w:tc>
          <w:tcPr>
            <w:tcW w:w="1003" w:type="dxa"/>
            <w:vAlign w:val="center"/>
            <w:hideMark/>
          </w:tcPr>
          <w:p w14:paraId="49839B0B" w14:textId="77777777" w:rsidR="00FE051A" w:rsidRPr="00FE051A" w:rsidRDefault="00FE051A" w:rsidP="00FE05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Z"/>
              </w:rPr>
            </w:pPr>
            <w:r w:rsidRPr="00FE0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Z"/>
              </w:rPr>
              <w:t>Dataset</w:t>
            </w:r>
          </w:p>
        </w:tc>
        <w:tc>
          <w:tcPr>
            <w:tcW w:w="2011" w:type="dxa"/>
            <w:vAlign w:val="center"/>
            <w:hideMark/>
          </w:tcPr>
          <w:p w14:paraId="58DFC22C" w14:textId="77777777" w:rsidR="00FE051A" w:rsidRPr="00FE051A" w:rsidRDefault="00FE051A" w:rsidP="00FE05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Z"/>
              </w:rPr>
            </w:pPr>
            <w:r w:rsidRPr="00FE0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Z"/>
              </w:rPr>
              <w:t>Avg Prim Time (ms)</w:t>
            </w:r>
          </w:p>
        </w:tc>
        <w:tc>
          <w:tcPr>
            <w:tcW w:w="0" w:type="auto"/>
            <w:vAlign w:val="center"/>
            <w:hideMark/>
          </w:tcPr>
          <w:p w14:paraId="1B28EF46" w14:textId="77777777" w:rsidR="00FE051A" w:rsidRPr="00FE051A" w:rsidRDefault="00FE051A" w:rsidP="00FE05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Z"/>
              </w:rPr>
            </w:pPr>
            <w:r w:rsidRPr="00FE0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Z"/>
              </w:rPr>
              <w:t>Avg Kruskal Time (ms)</w:t>
            </w:r>
          </w:p>
        </w:tc>
        <w:tc>
          <w:tcPr>
            <w:tcW w:w="942" w:type="dxa"/>
            <w:vAlign w:val="center"/>
            <w:hideMark/>
          </w:tcPr>
          <w:p w14:paraId="0C700961" w14:textId="77777777" w:rsidR="00FE051A" w:rsidRPr="00FE051A" w:rsidRDefault="00FE051A" w:rsidP="00FE05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Z"/>
              </w:rPr>
            </w:pPr>
            <w:r w:rsidRPr="00FE0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Z"/>
              </w:rPr>
              <w:t>Faster</w:t>
            </w:r>
          </w:p>
        </w:tc>
      </w:tr>
      <w:tr w:rsidR="00FE051A" w:rsidRPr="00FE051A" w14:paraId="6662B540" w14:textId="77777777" w:rsidTr="002C2F33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30D6180D" w14:textId="77777777" w:rsidR="00FE051A" w:rsidRPr="00FE051A" w:rsidRDefault="00FE051A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 w:rsidRPr="00FE051A"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Small</w:t>
            </w:r>
          </w:p>
        </w:tc>
        <w:tc>
          <w:tcPr>
            <w:tcW w:w="2011" w:type="dxa"/>
            <w:vAlign w:val="center"/>
            <w:hideMark/>
          </w:tcPr>
          <w:p w14:paraId="20656DF0" w14:textId="28B606ED" w:rsidR="00FE051A" w:rsidRPr="00FE051A" w:rsidRDefault="002C2F33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6E37410A" w14:textId="1F9019C1" w:rsidR="00FE051A" w:rsidRPr="00FE051A" w:rsidRDefault="002C2F33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0.30</w:t>
            </w:r>
          </w:p>
        </w:tc>
        <w:tc>
          <w:tcPr>
            <w:tcW w:w="942" w:type="dxa"/>
            <w:vAlign w:val="center"/>
            <w:hideMark/>
          </w:tcPr>
          <w:p w14:paraId="58C706F4" w14:textId="77777777" w:rsidR="00FE051A" w:rsidRPr="00FE051A" w:rsidRDefault="00FE051A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 w:rsidRPr="00FE051A"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Prim</w:t>
            </w:r>
          </w:p>
        </w:tc>
      </w:tr>
      <w:tr w:rsidR="00FE051A" w:rsidRPr="00FE051A" w14:paraId="74E238D6" w14:textId="77777777" w:rsidTr="002C2F33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73D046B1" w14:textId="77777777" w:rsidR="00FE051A" w:rsidRPr="00FE051A" w:rsidRDefault="00FE051A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 w:rsidRPr="00FE051A"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Medium</w:t>
            </w:r>
          </w:p>
        </w:tc>
        <w:tc>
          <w:tcPr>
            <w:tcW w:w="2011" w:type="dxa"/>
            <w:vAlign w:val="center"/>
            <w:hideMark/>
          </w:tcPr>
          <w:p w14:paraId="1834EA77" w14:textId="135CAB69" w:rsidR="00FE051A" w:rsidRPr="00FE051A" w:rsidRDefault="002C2F33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5.48</w:t>
            </w:r>
          </w:p>
        </w:tc>
        <w:tc>
          <w:tcPr>
            <w:tcW w:w="0" w:type="auto"/>
            <w:vAlign w:val="center"/>
            <w:hideMark/>
          </w:tcPr>
          <w:p w14:paraId="41139BF1" w14:textId="6F40DCE3" w:rsidR="00FE051A" w:rsidRPr="00FE051A" w:rsidRDefault="002C2F33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1.69</w:t>
            </w:r>
          </w:p>
        </w:tc>
        <w:tc>
          <w:tcPr>
            <w:tcW w:w="942" w:type="dxa"/>
            <w:vAlign w:val="center"/>
            <w:hideMark/>
          </w:tcPr>
          <w:p w14:paraId="285235AF" w14:textId="0292D63C" w:rsidR="00FE051A" w:rsidRPr="00FE051A" w:rsidRDefault="002C2F33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Kruskal</w:t>
            </w:r>
          </w:p>
        </w:tc>
      </w:tr>
      <w:tr w:rsidR="00FE051A" w:rsidRPr="00FE051A" w14:paraId="7FEDC590" w14:textId="77777777" w:rsidTr="002C2F33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25AB67C6" w14:textId="77777777" w:rsidR="00FE051A" w:rsidRPr="00FE051A" w:rsidRDefault="00FE051A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 w:rsidRPr="00FE051A"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Large</w:t>
            </w:r>
          </w:p>
        </w:tc>
        <w:tc>
          <w:tcPr>
            <w:tcW w:w="2011" w:type="dxa"/>
            <w:vAlign w:val="center"/>
            <w:hideMark/>
          </w:tcPr>
          <w:p w14:paraId="3BB8DE56" w14:textId="30DDCFFC" w:rsidR="00FE051A" w:rsidRPr="00FE051A" w:rsidRDefault="002C2F33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14.98</w:t>
            </w:r>
          </w:p>
        </w:tc>
        <w:tc>
          <w:tcPr>
            <w:tcW w:w="0" w:type="auto"/>
            <w:vAlign w:val="center"/>
            <w:hideMark/>
          </w:tcPr>
          <w:p w14:paraId="3E36670E" w14:textId="3FD2ECD5" w:rsidR="00FE051A" w:rsidRPr="00FE051A" w:rsidRDefault="00FE051A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 w:rsidRPr="00FE051A"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2.</w:t>
            </w:r>
            <w:r w:rsidR="002C2F33"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61</w:t>
            </w:r>
          </w:p>
        </w:tc>
        <w:tc>
          <w:tcPr>
            <w:tcW w:w="942" w:type="dxa"/>
            <w:vAlign w:val="center"/>
            <w:hideMark/>
          </w:tcPr>
          <w:p w14:paraId="481C4772" w14:textId="0567A6E7" w:rsidR="00FE051A" w:rsidRPr="00FE051A" w:rsidRDefault="002C2F33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Kruskal</w:t>
            </w:r>
          </w:p>
        </w:tc>
      </w:tr>
      <w:tr w:rsidR="00FE051A" w:rsidRPr="00FE051A" w14:paraId="3204E642" w14:textId="77777777" w:rsidTr="002C2F33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5FC12DC1" w14:textId="77777777" w:rsidR="00FE051A" w:rsidRPr="00FE051A" w:rsidRDefault="00FE051A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 w:rsidRPr="00FE051A"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Extra</w:t>
            </w:r>
          </w:p>
        </w:tc>
        <w:tc>
          <w:tcPr>
            <w:tcW w:w="2011" w:type="dxa"/>
            <w:vAlign w:val="center"/>
            <w:hideMark/>
          </w:tcPr>
          <w:p w14:paraId="11053C7A" w14:textId="172C22EB" w:rsidR="00FE051A" w:rsidRPr="00FE051A" w:rsidRDefault="002C2F33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321.8</w:t>
            </w:r>
          </w:p>
        </w:tc>
        <w:tc>
          <w:tcPr>
            <w:tcW w:w="0" w:type="auto"/>
            <w:vAlign w:val="center"/>
            <w:hideMark/>
          </w:tcPr>
          <w:p w14:paraId="10EDD55C" w14:textId="461B7D26" w:rsidR="00FE051A" w:rsidRPr="00FE051A" w:rsidRDefault="002C2F33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11,8</w:t>
            </w:r>
          </w:p>
        </w:tc>
        <w:tc>
          <w:tcPr>
            <w:tcW w:w="942" w:type="dxa"/>
            <w:vAlign w:val="center"/>
            <w:hideMark/>
          </w:tcPr>
          <w:p w14:paraId="0F1EF760" w14:textId="21723E26" w:rsidR="00FE051A" w:rsidRPr="00FE051A" w:rsidRDefault="002C2F33" w:rsidP="00FE05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KZ"/>
              </w:rPr>
              <w:t>Kruskal</w:t>
            </w:r>
          </w:p>
        </w:tc>
      </w:tr>
    </w:tbl>
    <w:p w14:paraId="2D3447C6" w14:textId="738FA8EC" w:rsidR="00FE051A" w:rsidRDefault="00FE051A"/>
    <w:p w14:paraId="3CBCCD4C" w14:textId="144F29DC" w:rsidR="0085291F" w:rsidRPr="0085291F" w:rsidRDefault="0085291F" w:rsidP="0085291F">
      <w:pPr>
        <w:pStyle w:val="Heading3"/>
        <w:rPr>
          <w:color w:val="000000" w:themeColor="text1"/>
        </w:rPr>
      </w:pPr>
      <w:r w:rsidRPr="0085291F">
        <w:rPr>
          <w:color w:val="000000" w:themeColor="text1"/>
        </w:rPr>
        <w:t>Small graphs (4–6 vertices)</w:t>
      </w:r>
    </w:p>
    <w:p w14:paraId="321CBE8B" w14:textId="77777777" w:rsidR="0085291F" w:rsidRDefault="0085291F" w:rsidP="0085291F">
      <w:pPr>
        <w:pStyle w:val="p1"/>
        <w:numPr>
          <w:ilvl w:val="0"/>
          <w:numId w:val="10"/>
        </w:numPr>
      </w:pPr>
      <w:r>
        <w:rPr>
          <w:b/>
          <w:bCs/>
        </w:rPr>
        <w:t>Prim (0.15 ms)</w:t>
      </w:r>
      <w:r>
        <w:rPr>
          <w:rStyle w:val="s1"/>
        </w:rPr>
        <w:t xml:space="preserve"> is slightly faster than </w:t>
      </w:r>
      <w:r>
        <w:rPr>
          <w:b/>
          <w:bCs/>
        </w:rPr>
        <w:t>Kruskal (0.30 ms)</w:t>
      </w:r>
      <w:r>
        <w:rPr>
          <w:rStyle w:val="s1"/>
        </w:rPr>
        <w:t>.</w:t>
      </w:r>
    </w:p>
    <w:p w14:paraId="63DABC97" w14:textId="03A569AA" w:rsidR="0085291F" w:rsidRDefault="0085291F" w:rsidP="0085291F">
      <w:pPr>
        <w:pStyle w:val="p1"/>
      </w:pPr>
      <w:r>
        <w:rPr>
          <w:i/>
          <w:iCs/>
        </w:rPr>
        <w:t>Expected:</w:t>
      </w:r>
      <w:r>
        <w:t xml:space="preserve"> For tiny graphs, Prim’s adjacency-based approach (O(V²)) can outperform Kruskal, since sorting edges (O(E log E)) adds overhead even when E is small.</w:t>
      </w:r>
    </w:p>
    <w:p w14:paraId="290179A6" w14:textId="77777777" w:rsidR="0085291F" w:rsidRDefault="0085291F" w:rsidP="0085291F">
      <w:pPr>
        <w:pStyle w:val="p1"/>
      </w:pPr>
    </w:p>
    <w:p w14:paraId="32E86370" w14:textId="3CEE4249" w:rsidR="0085291F" w:rsidRPr="0085291F" w:rsidRDefault="0085291F" w:rsidP="0085291F">
      <w:pPr>
        <w:pStyle w:val="Heading3"/>
        <w:rPr>
          <w:color w:val="000000" w:themeColor="text1"/>
        </w:rPr>
      </w:pPr>
      <w:r w:rsidRPr="0085291F">
        <w:rPr>
          <w:color w:val="000000" w:themeColor="text1"/>
        </w:rPr>
        <w:lastRenderedPageBreak/>
        <w:t>Medium graphs (10–300 vertices)</w:t>
      </w:r>
    </w:p>
    <w:p w14:paraId="183B8B5E" w14:textId="77777777" w:rsidR="0085291F" w:rsidRDefault="0085291F" w:rsidP="0085291F">
      <w:pPr>
        <w:pStyle w:val="p1"/>
        <w:numPr>
          <w:ilvl w:val="0"/>
          <w:numId w:val="11"/>
        </w:numPr>
      </w:pPr>
      <w:r>
        <w:rPr>
          <w:b/>
          <w:bCs/>
        </w:rPr>
        <w:t>Kruskal (1.69 ms)</w:t>
      </w:r>
      <w:r>
        <w:rPr>
          <w:rStyle w:val="s1"/>
        </w:rPr>
        <w:t xml:space="preserve"> is faster than </w:t>
      </w:r>
      <w:r>
        <w:rPr>
          <w:b/>
          <w:bCs/>
        </w:rPr>
        <w:t>Prim (5.48 ms)</w:t>
      </w:r>
      <w:r>
        <w:rPr>
          <w:rStyle w:val="s1"/>
        </w:rPr>
        <w:t>.</w:t>
      </w:r>
    </w:p>
    <w:p w14:paraId="4E367CEA" w14:textId="1A49E4C6" w:rsidR="0085291F" w:rsidRDefault="0085291F" w:rsidP="0085291F">
      <w:pPr>
        <w:pStyle w:val="p1"/>
      </w:pPr>
      <w:r>
        <w:rPr>
          <w:i/>
          <w:iCs/>
        </w:rPr>
        <w:t>Expected:</w:t>
      </w:r>
      <w:r>
        <w:t xml:space="preserve"> As the graph grows, Kruskal’s efficient edge-sorting combined with a good Disjoint Set (Union-Find) structure becomes faster, especially when the graph isn’t too dense</w:t>
      </w:r>
      <w:r>
        <w:t>.</w:t>
      </w:r>
      <w:r>
        <w:rPr>
          <w:rStyle w:val="apple-converted-space"/>
        </w:rPr>
        <w:t> </w:t>
      </w:r>
    </w:p>
    <w:p w14:paraId="1B62F62D" w14:textId="444E7EEE" w:rsidR="0085291F" w:rsidRPr="0085291F" w:rsidRDefault="0085291F" w:rsidP="0085291F">
      <w:pPr>
        <w:pStyle w:val="Heading3"/>
        <w:rPr>
          <w:color w:val="000000" w:themeColor="text1"/>
        </w:rPr>
      </w:pPr>
      <w:r w:rsidRPr="0085291F">
        <w:rPr>
          <w:color w:val="000000" w:themeColor="text1"/>
        </w:rPr>
        <w:t>Large graphs (up to 1000 vertices)</w:t>
      </w:r>
    </w:p>
    <w:p w14:paraId="3E8AD5AB" w14:textId="77777777" w:rsidR="0085291F" w:rsidRDefault="0085291F" w:rsidP="0085291F">
      <w:pPr>
        <w:pStyle w:val="p1"/>
        <w:numPr>
          <w:ilvl w:val="0"/>
          <w:numId w:val="12"/>
        </w:numPr>
      </w:pPr>
      <w:r>
        <w:rPr>
          <w:b/>
          <w:bCs/>
        </w:rPr>
        <w:t>Kruskal (2.61 ms)</w:t>
      </w:r>
      <w:r>
        <w:rPr>
          <w:rStyle w:val="s1"/>
        </w:rPr>
        <w:t xml:space="preserve"> vs. </w:t>
      </w:r>
      <w:r>
        <w:rPr>
          <w:b/>
          <w:bCs/>
        </w:rPr>
        <w:t>Prim (14.98 ms)</w:t>
      </w:r>
      <w:r>
        <w:rPr>
          <w:rStyle w:val="s1"/>
        </w:rPr>
        <w:t>.</w:t>
      </w:r>
    </w:p>
    <w:p w14:paraId="3169929D" w14:textId="29D12E45" w:rsidR="0085291F" w:rsidRDefault="0085291F" w:rsidP="0085291F">
      <w:pPr>
        <w:pStyle w:val="p1"/>
      </w:pPr>
      <w:r>
        <w:rPr>
          <w:i/>
          <w:iCs/>
        </w:rPr>
        <w:t>Expected:</w:t>
      </w:r>
      <w:r>
        <w:t xml:space="preserve"> Kruskal continues to scale better on sparse graphs (where E ≈ V), because it processes only sorted edges, while Prim repeatedly scans vertices.</w:t>
      </w:r>
    </w:p>
    <w:p w14:paraId="3A2A5D9D" w14:textId="61E0F68A" w:rsidR="0085291F" w:rsidRPr="0085291F" w:rsidRDefault="0085291F" w:rsidP="0085291F">
      <w:pPr>
        <w:pStyle w:val="Heading3"/>
        <w:rPr>
          <w:color w:val="000000" w:themeColor="text1"/>
        </w:rPr>
      </w:pPr>
      <w:r w:rsidRPr="0085291F">
        <w:rPr>
          <w:color w:val="000000" w:themeColor="text1"/>
        </w:rPr>
        <w:t>Extra-large graphs (up to 3000 vertices)</w:t>
      </w:r>
    </w:p>
    <w:p w14:paraId="307AA01A" w14:textId="79964307" w:rsidR="0085291F" w:rsidRDefault="0085291F" w:rsidP="0085291F">
      <w:pPr>
        <w:pStyle w:val="p1"/>
        <w:numPr>
          <w:ilvl w:val="0"/>
          <w:numId w:val="13"/>
        </w:numPr>
      </w:pPr>
      <w:r>
        <w:rPr>
          <w:b/>
          <w:bCs/>
        </w:rPr>
        <w:t>Kruskal (11.8 ms)</w:t>
      </w:r>
      <w:r>
        <w:rPr>
          <w:rStyle w:val="s1"/>
        </w:rPr>
        <w:t xml:space="preserve"> vs. </w:t>
      </w:r>
      <w:r>
        <w:rPr>
          <w:b/>
          <w:bCs/>
        </w:rPr>
        <w:t>Prim (321.8 ms)</w:t>
      </w:r>
      <w:r>
        <w:rPr>
          <w:rStyle w:val="s1"/>
        </w:rPr>
        <w:t>.</w:t>
      </w:r>
    </w:p>
    <w:p w14:paraId="6B5CDE15" w14:textId="64A30D3A" w:rsidR="0085291F" w:rsidRDefault="0085291F" w:rsidP="0085291F">
      <w:pPr>
        <w:pStyle w:val="p1"/>
      </w:pPr>
      <w:r>
        <w:rPr>
          <w:i/>
          <w:iCs/>
        </w:rPr>
        <w:t>Expected</w:t>
      </w:r>
      <w:r>
        <w:t xml:space="preserve"> :</w:t>
      </w:r>
      <w:r>
        <w:t>For dense or large graphs, Prim’s O(V²) implementation becomes extremely heavy.</w:t>
      </w:r>
    </w:p>
    <w:p w14:paraId="5C2282C6" w14:textId="01CBD4DE" w:rsidR="0085291F" w:rsidRDefault="0085291F" w:rsidP="0085291F">
      <w:pPr>
        <w:pStyle w:val="p1"/>
      </w:pPr>
      <w:r>
        <w:t>Kruskal’s O(E log E) + Union-Find remains much faster and scales better.</w:t>
      </w:r>
    </w:p>
    <w:p w14:paraId="5D8CB006" w14:textId="77777777" w:rsidR="0085291F" w:rsidRDefault="0085291F" w:rsidP="0085291F">
      <w:pPr>
        <w:pStyle w:val="p1"/>
      </w:pPr>
    </w:p>
    <w:p w14:paraId="4B0A2D2D" w14:textId="77777777" w:rsidR="0085291F" w:rsidRPr="00FE051A" w:rsidRDefault="0085291F" w:rsidP="0085291F">
      <w:pPr>
        <w:pStyle w:val="Heading2"/>
        <w:rPr>
          <w:color w:val="000000" w:themeColor="text1"/>
        </w:rPr>
      </w:pPr>
      <w:r w:rsidRPr="00FE051A">
        <w:rPr>
          <w:color w:val="000000" w:themeColor="text1"/>
        </w:rPr>
        <w:t>Testing</w:t>
      </w:r>
    </w:p>
    <w:p w14:paraId="6073EABE" w14:textId="77777777" w:rsidR="0085291F" w:rsidRDefault="0085291F" w:rsidP="0085291F">
      <w:r>
        <w:br/>
        <w:t>Automated tests (MSTAlgorithmsTest.java) were implemented using JUnit to verify:</w:t>
      </w:r>
      <w:r>
        <w:br/>
      </w:r>
      <w:r>
        <w:br/>
        <w:t>• MST total cost is identical for both algorithms.</w:t>
      </w:r>
      <w:r>
        <w:br/>
      </w:r>
      <w:r>
        <w:br/>
        <w:t>• Number of edges equals V − 1.</w:t>
      </w:r>
      <w:r>
        <w:br/>
      </w:r>
      <w:r>
        <w:br/>
        <w:t>• MST is acyclic and fully connected.</w:t>
      </w:r>
      <w:r>
        <w:br/>
      </w:r>
      <w:r>
        <w:br/>
        <w:t>• Execution times and operation counts are non-negative and consistent.</w:t>
      </w:r>
      <w:r>
        <w:br/>
      </w:r>
      <w:r>
        <w:br/>
        <w:t>• Results are reproducible for the same input data.</w:t>
      </w:r>
    </w:p>
    <w:p w14:paraId="5A015B3B" w14:textId="77777777" w:rsidR="0085291F" w:rsidRDefault="0085291F" w:rsidP="0085291F"/>
    <w:p w14:paraId="55C78FE0" w14:textId="42D0C96D" w:rsidR="0085291F" w:rsidRPr="0085291F" w:rsidRDefault="0085291F" w:rsidP="0085291F">
      <w:pPr>
        <w:rPr>
          <w:lang w:val="en-KZ"/>
        </w:rPr>
      </w:pPr>
    </w:p>
    <w:p w14:paraId="68E2000B" w14:textId="63E77298" w:rsidR="00252B5B" w:rsidRPr="0085291F" w:rsidRDefault="00252B5B">
      <w:pPr>
        <w:rPr>
          <w:lang w:val="en-KZ"/>
        </w:rPr>
      </w:pPr>
    </w:p>
    <w:p w14:paraId="4128A0F4" w14:textId="1D8A82F2" w:rsidR="00252B5B" w:rsidRPr="00FE051A" w:rsidRDefault="00000000">
      <w:pPr>
        <w:pStyle w:val="Heading2"/>
        <w:rPr>
          <w:color w:val="000000" w:themeColor="text1"/>
        </w:rPr>
      </w:pPr>
      <w:r w:rsidRPr="00FE051A">
        <w:rPr>
          <w:color w:val="000000" w:themeColor="text1"/>
        </w:rPr>
        <w:lastRenderedPageBreak/>
        <w:t xml:space="preserve"> Bonus Section: Custom Graph Data Structure</w:t>
      </w:r>
    </w:p>
    <w:p w14:paraId="4EB38D40" w14:textId="75529BF1" w:rsidR="00252B5B" w:rsidRDefault="00000000">
      <w:r>
        <w:br/>
        <w:t>A custom object-oriented Graph and Edge structure was implemented to encourage clean code and modularity.</w:t>
      </w:r>
      <w:r>
        <w:br/>
        <w:t>• Graph.java — stores ID, number of vertices, and list of edges.</w:t>
      </w:r>
      <w:r>
        <w:br/>
      </w:r>
      <w:r>
        <w:br/>
        <w:t>• Edge.java — defines each connection with source, destination, and weight.</w:t>
      </w:r>
      <w:r>
        <w:br/>
      </w:r>
      <w:r>
        <w:br/>
        <w:t>This structure is used by both Prim’s and Kruskal’s algorithms, demonstrating good OOP design and integration.</w:t>
      </w:r>
      <w:r>
        <w:br/>
      </w:r>
      <w:r w:rsidR="0085291F">
        <w:rPr>
          <w:noProof/>
        </w:rPr>
        <w:drawing>
          <wp:inline distT="0" distB="0" distL="0" distR="0" wp14:anchorId="7D35754B" wp14:editId="6FE4E739">
            <wp:extent cx="2607013" cy="3850882"/>
            <wp:effectExtent l="0" t="0" r="0" b="0"/>
            <wp:docPr id="275410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10878" name="Picture 2754108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689" cy="38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808" w14:textId="77777777" w:rsidR="0085291F" w:rsidRPr="00FE051A" w:rsidRDefault="0085291F" w:rsidP="0085291F">
      <w:pPr>
        <w:pStyle w:val="Heading2"/>
        <w:rPr>
          <w:color w:val="000000" w:themeColor="text1"/>
        </w:rPr>
      </w:pPr>
      <w:r w:rsidRPr="00FE051A">
        <w:rPr>
          <w:color w:val="000000" w:themeColor="text1"/>
        </w:rPr>
        <w:t>Conclusions</w:t>
      </w:r>
    </w:p>
    <w:p w14:paraId="7E457629" w14:textId="77777777" w:rsidR="0085291F" w:rsidRPr="0085291F" w:rsidRDefault="0085291F" w:rsidP="0085291F">
      <w:pPr>
        <w:rPr>
          <w:lang w:val="en-KZ"/>
        </w:rPr>
      </w:pPr>
      <w:r w:rsidRPr="0085291F">
        <w:rPr>
          <w:lang w:val="en-KZ"/>
        </w:rPr>
        <w:t xml:space="preserve">The experimental analysis of Prim’s and Kruskal’s algorithms demonstrates clear trends that align with theoretical expectations. For </w:t>
      </w:r>
      <w:r w:rsidRPr="0085291F">
        <w:rPr>
          <w:b/>
          <w:bCs/>
          <w:lang w:val="en-KZ"/>
        </w:rPr>
        <w:t>small-sized graphs</w:t>
      </w:r>
      <w:r w:rsidRPr="0085291F">
        <w:rPr>
          <w:lang w:val="en-KZ"/>
        </w:rPr>
        <w:t xml:space="preserve">, Prim’s algorithm performs slightly better due to its simple vertex-based approach and minimal edge-sorting overhead. However, as the graph size and edge count increase, </w:t>
      </w:r>
      <w:r w:rsidRPr="0085291F">
        <w:rPr>
          <w:b/>
          <w:bCs/>
          <w:lang w:val="en-KZ"/>
        </w:rPr>
        <w:t>Kruskal’s algorithm consistently outperforms Prim’s</w:t>
      </w:r>
      <w:r w:rsidRPr="0085291F">
        <w:rPr>
          <w:lang w:val="en-KZ"/>
        </w:rPr>
        <w:t>, showing significantly lower execution times and operation counts</w:t>
      </w:r>
    </w:p>
    <w:p w14:paraId="49D2FB74" w14:textId="77777777" w:rsidR="0085291F" w:rsidRPr="0085291F" w:rsidRDefault="0085291F" w:rsidP="0085291F">
      <w:pPr>
        <w:rPr>
          <w:lang w:val="en-KZ"/>
        </w:rPr>
      </w:pPr>
      <w:r w:rsidRPr="0085291F">
        <w:rPr>
          <w:lang w:val="en-KZ"/>
        </w:rPr>
        <w:t xml:space="preserve">This performance difference becomes especially evident for </w:t>
      </w:r>
      <w:r w:rsidRPr="0085291F">
        <w:rPr>
          <w:b/>
          <w:bCs/>
          <w:lang w:val="en-KZ"/>
        </w:rPr>
        <w:t>large and extra-large datasets</w:t>
      </w:r>
      <w:r w:rsidRPr="0085291F">
        <w:rPr>
          <w:lang w:val="en-KZ"/>
        </w:rPr>
        <w:t>, where Kruskal’s efficiency in handling sparse graphs through edge sorting and the Union–Find structure allows it to scale effectively. In contrast, Prim’s O(V²) implementation grows rapidly in complexity as the number of vertices increases, resulting in longer computation times.</w:t>
      </w:r>
    </w:p>
    <w:p w14:paraId="3E057505" w14:textId="77777777" w:rsidR="0085291F" w:rsidRPr="0085291F" w:rsidRDefault="0085291F" w:rsidP="0085291F">
      <w:pPr>
        <w:rPr>
          <w:lang w:val="en-KZ"/>
        </w:rPr>
      </w:pPr>
      <w:r w:rsidRPr="0085291F">
        <w:rPr>
          <w:lang w:val="en-KZ"/>
        </w:rPr>
        <w:lastRenderedPageBreak/>
        <w:t>In summary:</w:t>
      </w:r>
    </w:p>
    <w:p w14:paraId="72671F86" w14:textId="77777777" w:rsidR="0085291F" w:rsidRPr="0085291F" w:rsidRDefault="0085291F" w:rsidP="0085291F">
      <w:pPr>
        <w:numPr>
          <w:ilvl w:val="0"/>
          <w:numId w:val="14"/>
        </w:numPr>
        <w:rPr>
          <w:lang w:val="en-KZ"/>
        </w:rPr>
      </w:pPr>
      <w:r w:rsidRPr="0085291F">
        <w:rPr>
          <w:b/>
          <w:bCs/>
          <w:lang w:val="en-KZ"/>
        </w:rPr>
        <w:t>Prim’s algorithm</w:t>
      </w:r>
      <w:r w:rsidRPr="0085291F">
        <w:rPr>
          <w:lang w:val="en-KZ"/>
        </w:rPr>
        <w:t xml:space="preserve"> is more suitable for small or dense graphs where the number of edges is close to the number of vertices.</w:t>
      </w:r>
    </w:p>
    <w:p w14:paraId="7931484B" w14:textId="77777777" w:rsidR="0085291F" w:rsidRPr="0085291F" w:rsidRDefault="0085291F" w:rsidP="0085291F">
      <w:pPr>
        <w:numPr>
          <w:ilvl w:val="0"/>
          <w:numId w:val="14"/>
        </w:numPr>
        <w:rPr>
          <w:lang w:val="en-KZ"/>
        </w:rPr>
      </w:pPr>
      <w:r w:rsidRPr="0085291F">
        <w:rPr>
          <w:b/>
          <w:bCs/>
          <w:lang w:val="en-KZ"/>
        </w:rPr>
        <w:t>Kruskal’s algorithm</w:t>
      </w:r>
      <w:r w:rsidRPr="0085291F">
        <w:rPr>
          <w:lang w:val="en-KZ"/>
        </w:rPr>
        <w:t xml:space="preserve"> is preferable for larger, sparser graphs due to its better scalability and lower time complexity.</w:t>
      </w:r>
    </w:p>
    <w:p w14:paraId="72AF65BF" w14:textId="77777777" w:rsidR="0085291F" w:rsidRPr="0085291F" w:rsidRDefault="0085291F" w:rsidP="0085291F">
      <w:pPr>
        <w:rPr>
          <w:lang w:val="en-KZ"/>
        </w:rPr>
      </w:pPr>
    </w:p>
    <w:p w14:paraId="64A7286A" w14:textId="4DDF3E02" w:rsidR="00252B5B" w:rsidRDefault="0085291F" w:rsidP="0085291F">
      <w:r w:rsidRPr="0085291F">
        <w:rPr>
          <w:lang w:val="en-KZ"/>
        </w:rPr>
        <w:t xml:space="preserve">Overall, both algorithms produce the same Minimum Spanning Tree (MST) cost, confirming their correctness, but </w:t>
      </w:r>
      <w:r w:rsidRPr="0085291F">
        <w:rPr>
          <w:b/>
          <w:bCs/>
          <w:lang w:val="en-KZ"/>
        </w:rPr>
        <w:t>Kruskal’s algorithm proves to be more efficient and practical for most real-world network applications</w:t>
      </w:r>
      <w:r w:rsidR="00000000">
        <w:br/>
      </w:r>
    </w:p>
    <w:sectPr w:rsidR="00252B5B" w:rsidSect="00FE05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4A5E45"/>
    <w:multiLevelType w:val="multilevel"/>
    <w:tmpl w:val="8092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12BD2"/>
    <w:multiLevelType w:val="multilevel"/>
    <w:tmpl w:val="B20C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50A91"/>
    <w:multiLevelType w:val="multilevel"/>
    <w:tmpl w:val="1C68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71496"/>
    <w:multiLevelType w:val="multilevel"/>
    <w:tmpl w:val="C446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67037"/>
    <w:multiLevelType w:val="multilevel"/>
    <w:tmpl w:val="7238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416123">
    <w:abstractNumId w:val="8"/>
  </w:num>
  <w:num w:numId="2" w16cid:durableId="183910877">
    <w:abstractNumId w:val="6"/>
  </w:num>
  <w:num w:numId="3" w16cid:durableId="141628822">
    <w:abstractNumId w:val="5"/>
  </w:num>
  <w:num w:numId="4" w16cid:durableId="1948612665">
    <w:abstractNumId w:val="4"/>
  </w:num>
  <w:num w:numId="5" w16cid:durableId="197859084">
    <w:abstractNumId w:val="7"/>
  </w:num>
  <w:num w:numId="6" w16cid:durableId="1935551464">
    <w:abstractNumId w:val="3"/>
  </w:num>
  <w:num w:numId="7" w16cid:durableId="21983261">
    <w:abstractNumId w:val="2"/>
  </w:num>
  <w:num w:numId="8" w16cid:durableId="269168225">
    <w:abstractNumId w:val="1"/>
  </w:num>
  <w:num w:numId="9" w16cid:durableId="1854224626">
    <w:abstractNumId w:val="0"/>
  </w:num>
  <w:num w:numId="10" w16cid:durableId="1243948092">
    <w:abstractNumId w:val="10"/>
  </w:num>
  <w:num w:numId="11" w16cid:durableId="701051359">
    <w:abstractNumId w:val="12"/>
  </w:num>
  <w:num w:numId="12" w16cid:durableId="1323847191">
    <w:abstractNumId w:val="13"/>
  </w:num>
  <w:num w:numId="13" w16cid:durableId="149256004">
    <w:abstractNumId w:val="9"/>
  </w:num>
  <w:num w:numId="14" w16cid:durableId="15041220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B5B"/>
    <w:rsid w:val="0029639D"/>
    <w:rsid w:val="002C2F33"/>
    <w:rsid w:val="00326F90"/>
    <w:rsid w:val="006650DC"/>
    <w:rsid w:val="00781337"/>
    <w:rsid w:val="0085291F"/>
    <w:rsid w:val="00AA1D8D"/>
    <w:rsid w:val="00B47730"/>
    <w:rsid w:val="00C406B9"/>
    <w:rsid w:val="00CB0664"/>
    <w:rsid w:val="00FC693F"/>
    <w:rsid w:val="00FE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526833"/>
  <w14:defaultImageDpi w14:val="300"/>
  <w15:docId w15:val="{D394EE9E-0BB8-B242-981E-72146F9B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FE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Z"/>
    </w:rPr>
  </w:style>
  <w:style w:type="character" w:customStyle="1" w:styleId="s1">
    <w:name w:val="s1"/>
    <w:basedOn w:val="DefaultParagraphFont"/>
    <w:rsid w:val="0085291F"/>
  </w:style>
  <w:style w:type="character" w:customStyle="1" w:styleId="apple-converted-space">
    <w:name w:val="apple-converted-space"/>
    <w:basedOn w:val="DefaultParagraphFont"/>
    <w:rsid w:val="0085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Alibek Assylbekuly</cp:lastModifiedBy>
  <cp:revision>2</cp:revision>
  <dcterms:created xsi:type="dcterms:W3CDTF">2013-12-23T23:15:00Z</dcterms:created>
  <dcterms:modified xsi:type="dcterms:W3CDTF">2025-10-25T20:18:00Z</dcterms:modified>
  <cp:category/>
</cp:coreProperties>
</file>